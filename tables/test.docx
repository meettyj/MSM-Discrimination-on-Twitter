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Coefficients</w:t>
            </w:r>
          </w:p>
        </w:tc>
        <w:tc>
          <w:tcPr>
            <w:tcW w:type="dxa" w:w="1728"/>
          </w:tcPr>
          <w:p>
            <w:r>
              <w:t>Estimate</w:t>
            </w:r>
          </w:p>
        </w:tc>
        <w:tc>
          <w:tcPr>
            <w:tcW w:type="dxa" w:w="1728"/>
          </w:tcPr>
          <w:p>
            <w:r>
              <w:t>Std. Error</w:t>
            </w:r>
          </w:p>
        </w:tc>
        <w:tc>
          <w:tcPr>
            <w:tcW w:type="dxa" w:w="1728"/>
          </w:tcPr>
          <w:p>
            <w:r>
              <w:t>Z value</w:t>
            </w:r>
          </w:p>
        </w:tc>
        <w:tc>
          <w:tcPr>
            <w:tcW w:type="dxa" w:w="1728"/>
          </w:tcPr>
          <w:p>
            <w:r>
              <w:t>Pr(&gt;|z|)</w:t>
            </w:r>
          </w:p>
        </w:tc>
      </w:tr>
      <w:tr>
        <w:tc>
          <w:tcPr>
            <w:tcW w:type="dxa" w:w="1728"/>
          </w:tcPr>
          <w:p>
            <w:r>
              <w:t>(Intercept)</w:t>
            </w:r>
          </w:p>
        </w:tc>
        <w:tc>
          <w:tcPr>
            <w:tcW w:type="dxa" w:w="1728"/>
          </w:tcPr>
          <w:p>
            <w:r>
              <w:t>-2.057e+00</w:t>
            </w:r>
          </w:p>
        </w:tc>
        <w:tc>
          <w:tcPr>
            <w:tcW w:type="dxa" w:w="1728"/>
          </w:tcPr>
          <w:p>
            <w:r>
              <w:t>7.411e+00</w:t>
            </w:r>
          </w:p>
        </w:tc>
        <w:tc>
          <w:tcPr>
            <w:tcW w:type="dxa" w:w="1728"/>
          </w:tcPr>
          <w:p>
            <w:r>
              <w:t>-0.278</w:t>
            </w:r>
          </w:p>
        </w:tc>
        <w:tc>
          <w:tcPr>
            <w:tcW w:type="dxa" w:w="1728"/>
          </w:tcPr>
          <w:p>
            <w:r>
              <w:t>0.7813</w:t>
            </w:r>
          </w:p>
        </w:tc>
      </w:tr>
      <w:tr>
        <w:tc>
          <w:tcPr>
            <w:tcW w:type="dxa" w:w="1728"/>
          </w:tcPr>
          <w:p>
            <w:r>
              <w:t>agef1y</w:t>
            </w:r>
          </w:p>
        </w:tc>
        <w:tc>
          <w:tcPr>
            <w:tcW w:type="dxa" w:w="1728"/>
          </w:tcPr>
          <w:p>
            <w:r>
              <w:t>4.239e-03</w:t>
            </w:r>
          </w:p>
        </w:tc>
        <w:tc>
          <w:tcPr>
            <w:tcW w:type="dxa" w:w="1728"/>
          </w:tcPr>
          <w:p>
            <w:r>
              <w:t>2.752e-01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0.9877</w:t>
            </w:r>
          </w:p>
        </w:tc>
      </w:tr>
      <w:tr>
        <w:tc>
          <w:tcPr>
            <w:tcW w:type="dxa" w:w="1728"/>
          </w:tcPr>
          <w:p>
            <w:r>
              <w:t>eduf1</w:t>
            </w:r>
          </w:p>
        </w:tc>
        <w:tc>
          <w:tcPr>
            <w:tcW w:type="dxa" w:w="1728"/>
          </w:tcPr>
          <w:p>
            <w:r>
              <w:t>-1.631e-01</w:t>
            </w:r>
          </w:p>
        </w:tc>
        <w:tc>
          <w:tcPr>
            <w:tcW w:type="dxa" w:w="1728"/>
          </w:tcPr>
          <w:p>
            <w:r>
              <w:t>5.167e-01</w:t>
            </w:r>
          </w:p>
        </w:tc>
        <w:tc>
          <w:tcPr>
            <w:tcW w:type="dxa" w:w="1728"/>
          </w:tcPr>
          <w:p>
            <w:r>
              <w:t>-0.316</w:t>
            </w:r>
          </w:p>
        </w:tc>
        <w:tc>
          <w:tcPr>
            <w:tcW w:type="dxa" w:w="1728"/>
          </w:tcPr>
          <w:p>
            <w:r>
              <w:t>0.7522</w:t>
            </w:r>
          </w:p>
        </w:tc>
      </w:tr>
      <w:tr>
        <w:tc>
          <w:tcPr>
            <w:tcW w:type="dxa" w:w="1728"/>
          </w:tcPr>
          <w:p>
            <w:r>
              <w:t>race_hispanic</w:t>
            </w:r>
          </w:p>
        </w:tc>
        <w:tc>
          <w:tcPr>
            <w:tcW w:type="dxa" w:w="1728"/>
          </w:tcPr>
          <w:p>
            <w:r>
              <w:t>2.429e-02</w:t>
            </w:r>
          </w:p>
        </w:tc>
        <w:tc>
          <w:tcPr>
            <w:tcW w:type="dxa" w:w="1728"/>
          </w:tcPr>
          <w:p>
            <w:r>
              <w:t>6.328e-01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  <w:tc>
          <w:tcPr>
            <w:tcW w:type="dxa" w:w="1728"/>
          </w:tcPr>
          <w:p>
            <w:r>
              <w:t>0.9694</w:t>
            </w:r>
          </w:p>
        </w:tc>
      </w:tr>
      <w:tr>
        <w:tc>
          <w:tcPr>
            <w:tcW w:type="dxa" w:w="1728"/>
          </w:tcPr>
          <w:p>
            <w:r>
              <w:t>race_black</w:t>
            </w:r>
          </w:p>
        </w:tc>
        <w:tc>
          <w:tcPr>
            <w:tcW w:type="dxa" w:w="1728"/>
          </w:tcPr>
          <w:p>
            <w:r>
              <w:t>4.885e-01</w:t>
            </w:r>
          </w:p>
        </w:tc>
        <w:tc>
          <w:tcPr>
            <w:tcW w:type="dxa" w:w="1728"/>
          </w:tcPr>
          <w:p>
            <w:r>
              <w:t>6.115e-01</w:t>
            </w:r>
          </w:p>
        </w:tc>
        <w:tc>
          <w:tcPr>
            <w:tcW w:type="dxa" w:w="1728"/>
          </w:tcPr>
          <w:p>
            <w:r>
              <w:t>0.799</w:t>
            </w:r>
          </w:p>
        </w:tc>
        <w:tc>
          <w:tcPr>
            <w:tcW w:type="dxa" w:w="1728"/>
          </w:tcPr>
          <w:p>
            <w:r>
              <w:t>0.4244</w:t>
            </w:r>
          </w:p>
        </w:tc>
      </w:tr>
      <w:tr>
        <w:tc>
          <w:tcPr>
            <w:tcW w:type="dxa" w:w="1728"/>
          </w:tcPr>
          <w:p>
            <w:r>
              <w:t>race_asian</w:t>
            </w:r>
          </w:p>
        </w:tc>
        <w:tc>
          <w:tcPr>
            <w:tcW w:type="dxa" w:w="1728"/>
          </w:tcPr>
          <w:p>
            <w:r>
              <w:t>1.182e+00</w:t>
            </w:r>
          </w:p>
        </w:tc>
        <w:tc>
          <w:tcPr>
            <w:tcW w:type="dxa" w:w="1728"/>
          </w:tcPr>
          <w:p>
            <w:r>
              <w:t>6.980e-01</w:t>
            </w:r>
          </w:p>
        </w:tc>
        <w:tc>
          <w:tcPr>
            <w:tcW w:type="dxa" w:w="1728"/>
          </w:tcPr>
          <w:p>
            <w:r>
              <w:t>1.694</w:t>
            </w:r>
          </w:p>
        </w:tc>
        <w:tc>
          <w:tcPr>
            <w:tcW w:type="dxa" w:w="1728"/>
          </w:tcPr>
          <w:p>
            <w:r>
              <w:t>0.0904 .</w:t>
            </w:r>
          </w:p>
        </w:tc>
      </w:tr>
      <w:tr>
        <w:tc>
          <w:tcPr>
            <w:tcW w:type="dxa" w:w="1728"/>
          </w:tcPr>
          <w:p>
            <w:r>
              <w:t>race_mixed_or_other</w:t>
            </w:r>
          </w:p>
        </w:tc>
        <w:tc>
          <w:tcPr>
            <w:tcW w:type="dxa" w:w="1728"/>
          </w:tcPr>
          <w:p>
            <w:r>
              <w:t>-1.537e+01</w:t>
            </w:r>
          </w:p>
        </w:tc>
        <w:tc>
          <w:tcPr>
            <w:tcW w:type="dxa" w:w="1728"/>
          </w:tcPr>
          <w:p>
            <w:r>
              <w:t>1.678e+03</w:t>
            </w:r>
          </w:p>
        </w:tc>
        <w:tc>
          <w:tcPr>
            <w:tcW w:type="dxa" w:w="1728"/>
          </w:tcPr>
          <w:p>
            <w:r>
              <w:t>-0.009</w:t>
            </w:r>
          </w:p>
        </w:tc>
        <w:tc>
          <w:tcPr>
            <w:tcW w:type="dxa" w:w="1728"/>
          </w:tcPr>
          <w:p>
            <w:r>
              <w:t>0.9927</w:t>
            </w:r>
          </w:p>
        </w:tc>
      </w:tr>
      <w:tr>
        <w:tc>
          <w:tcPr>
            <w:tcW w:type="dxa" w:w="1728"/>
          </w:tcPr>
          <w:p>
            <w:r>
              <w:t>income_high</w:t>
            </w:r>
          </w:p>
        </w:tc>
        <w:tc>
          <w:tcPr>
            <w:tcW w:type="dxa" w:w="1728"/>
          </w:tcPr>
          <w:p>
            <w:r>
              <w:t>-4.780e-01</w:t>
            </w:r>
          </w:p>
        </w:tc>
        <w:tc>
          <w:tcPr>
            <w:tcW w:type="dxa" w:w="1728"/>
          </w:tcPr>
          <w:p>
            <w:r>
              <w:t>5.886e-01</w:t>
            </w:r>
          </w:p>
        </w:tc>
        <w:tc>
          <w:tcPr>
            <w:tcW w:type="dxa" w:w="1728"/>
          </w:tcPr>
          <w:p>
            <w:r>
              <w:t>-0.812</w:t>
            </w:r>
          </w:p>
        </w:tc>
        <w:tc>
          <w:tcPr>
            <w:tcW w:type="dxa" w:w="1728"/>
          </w:tcPr>
          <w:p>
            <w:r>
              <w:t>0.4167</w:t>
            </w:r>
          </w:p>
        </w:tc>
      </w:tr>
      <w:tr>
        <w:tc>
          <w:tcPr>
            <w:tcW w:type="dxa" w:w="1728"/>
          </w:tcPr>
          <w:p>
            <w:r>
              <w:t>income_medium</w:t>
            </w:r>
          </w:p>
        </w:tc>
        <w:tc>
          <w:tcPr>
            <w:tcW w:type="dxa" w:w="1728"/>
          </w:tcPr>
          <w:p>
            <w:r>
              <w:t>-1.602e-01</w:t>
            </w:r>
          </w:p>
        </w:tc>
        <w:tc>
          <w:tcPr>
            <w:tcW w:type="dxa" w:w="1728"/>
          </w:tcPr>
          <w:p>
            <w:r>
              <w:t>5.188e-01</w:t>
            </w:r>
          </w:p>
        </w:tc>
        <w:tc>
          <w:tcPr>
            <w:tcW w:type="dxa" w:w="1728"/>
          </w:tcPr>
          <w:p>
            <w:r>
              <w:t>-0.309</w:t>
            </w:r>
          </w:p>
        </w:tc>
        <w:tc>
          <w:tcPr>
            <w:tcW w:type="dxa" w:w="1728"/>
          </w:tcPr>
          <w:p>
            <w:r>
              <w:t>0.7575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